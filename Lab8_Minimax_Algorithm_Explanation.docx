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A722C" w14:textId="77777777" w:rsidR="005C49EA" w:rsidRPr="00DE03FB" w:rsidRDefault="00000000">
      <w:pPr>
        <w:pStyle w:val="Heading1"/>
        <w:rPr>
          <w:rFonts w:ascii="Britannic Bold" w:hAnsi="Britannic Bold"/>
          <w:sz w:val="56"/>
          <w:szCs w:val="56"/>
        </w:rPr>
      </w:pPr>
      <w:r w:rsidRPr="00DE03FB">
        <w:rPr>
          <w:rFonts w:ascii="Britannic Bold" w:hAnsi="Britannic Bold"/>
          <w:sz w:val="56"/>
          <w:szCs w:val="56"/>
        </w:rPr>
        <w:t>Lab 8 Task - Minimax Algorithm</w:t>
      </w:r>
    </w:p>
    <w:p w14:paraId="08DAF59A" w14:textId="0043F337" w:rsidR="005C49EA" w:rsidRDefault="00000000">
      <w:r>
        <w:t>Subject:</w:t>
      </w:r>
      <w:r w:rsidR="006F7AAF">
        <w:t xml:space="preserve">  </w:t>
      </w:r>
      <w:r>
        <w:t>Artificial Intelligence</w:t>
      </w:r>
    </w:p>
    <w:p w14:paraId="530CD2D6" w14:textId="6CC36055" w:rsidR="005C49EA" w:rsidRDefault="00000000">
      <w:r>
        <w:t>Instructor:</w:t>
      </w:r>
      <w:r w:rsidR="006F7AAF">
        <w:t xml:space="preserve"> </w:t>
      </w:r>
      <w:r>
        <w:t xml:space="preserve"> Rasikh Ali</w:t>
      </w:r>
    </w:p>
    <w:p w14:paraId="2E0136EE" w14:textId="28DAB600" w:rsidR="005C49EA" w:rsidRDefault="00000000">
      <w:r>
        <w:t>Student Name:</w:t>
      </w:r>
      <w:r w:rsidR="006F7AAF">
        <w:t xml:space="preserve">  Zeeshan Ali Haider </w:t>
      </w:r>
    </w:p>
    <w:p w14:paraId="7FA52478" w14:textId="06E65B17" w:rsidR="005C49EA" w:rsidRPr="006F7AAF" w:rsidRDefault="006F7AAF">
      <w:pPr>
        <w:pStyle w:val="Heading2"/>
        <w:rPr>
          <w:sz w:val="36"/>
          <w:szCs w:val="36"/>
        </w:rPr>
      </w:pPr>
      <w:r w:rsidRPr="006F7AAF">
        <w:rPr>
          <w:sz w:val="36"/>
          <w:szCs w:val="36"/>
        </w:rPr>
        <w:sym w:font="Wingdings" w:char="F0E0"/>
      </w:r>
      <w:r w:rsidRPr="006F7AAF">
        <w:rPr>
          <w:sz w:val="36"/>
          <w:szCs w:val="36"/>
        </w:rPr>
        <w:t xml:space="preserve"> </w:t>
      </w:r>
      <w:r w:rsidR="00000000" w:rsidRPr="006F7AAF">
        <w:rPr>
          <w:sz w:val="36"/>
          <w:szCs w:val="36"/>
        </w:rPr>
        <w:t>Task 1: Minimax Algorithm (Explanation)</w:t>
      </w:r>
    </w:p>
    <w:p w14:paraId="7D7511E4" w14:textId="40544129" w:rsidR="005C49EA" w:rsidRDefault="00000000">
      <w:r>
        <w:t xml:space="preserve">The Minimax Algorithm is one of the most important concepts in Artificial Intelligence, mainly used in decision-making and game theory. It helps the computer make the best possible </w:t>
      </w:r>
      <w:proofErr w:type="gramStart"/>
      <w:r>
        <w:t>move  assuming</w:t>
      </w:r>
      <w:proofErr w:type="gramEnd"/>
      <w:r>
        <w:t xml:space="preserve"> that the opponent also plays optimally. The algorithm works on the idea of minimizing the possible loss while maximizing the potential gain.</w:t>
      </w:r>
    </w:p>
    <w:p w14:paraId="0F3C533D" w14:textId="65D3F58D" w:rsidR="005C49EA" w:rsidRPr="006F7AAF" w:rsidRDefault="006F7AAF">
      <w:pPr>
        <w:pStyle w:val="Heading2"/>
        <w:rPr>
          <w:sz w:val="36"/>
          <w:szCs w:val="36"/>
        </w:rPr>
      </w:pPr>
      <w:r w:rsidRPr="006F7AAF">
        <w:rPr>
          <w:sz w:val="36"/>
          <w:szCs w:val="36"/>
        </w:rPr>
        <w:sym w:font="Wingdings" w:char="F0E0"/>
      </w:r>
      <w:r w:rsidRPr="006F7AAF">
        <w:rPr>
          <w:sz w:val="36"/>
          <w:szCs w:val="36"/>
        </w:rPr>
        <w:t xml:space="preserve"> </w:t>
      </w:r>
      <w:r w:rsidR="00000000" w:rsidRPr="006F7AAF">
        <w:rPr>
          <w:sz w:val="36"/>
          <w:szCs w:val="36"/>
        </w:rPr>
        <w:t>How It Works:</w:t>
      </w:r>
    </w:p>
    <w:p w14:paraId="185204EF" w14:textId="67D2A43F" w:rsidR="005C49EA" w:rsidRPr="006F7AAF" w:rsidRDefault="00000000">
      <w:pPr>
        <w:rPr>
          <w:sz w:val="36"/>
          <w:szCs w:val="36"/>
        </w:rPr>
      </w:pPr>
      <w:r>
        <w:t>1. The algorithm uses a tree structure to represent all possible moves.</w:t>
      </w:r>
      <w:r>
        <w:br/>
        <w:t>2. Each node in the tree represents a game state, and the leaf nodes contain the final scores or outcomes.</w:t>
      </w:r>
      <w:r>
        <w:br/>
        <w:t>3. The algorithm moves recursively through the tree — one player tries to maximize the score (</w:t>
      </w:r>
      <w:r w:rsidR="006B3079">
        <w:t>maximizing</w:t>
      </w:r>
      <w:r>
        <w:t>), while the other tries to minimize it (Minimizer).</w:t>
      </w:r>
      <w:r>
        <w:br/>
        <w:t>4. When the target depth is reached, the algorithm returns the value of that state.</w:t>
      </w:r>
      <w:r>
        <w:br/>
        <w:t>5. While moving back up the tree, the maximizing player picks the highest value, and the minimizing player picks the lowest value.</w:t>
      </w:r>
      <w:r>
        <w:br/>
        <w:t>6. This continues until the root node is reached, giving the optimal value or best possible decision.</w:t>
      </w:r>
    </w:p>
    <w:p w14:paraId="1D93FA07" w14:textId="74B7EA67" w:rsidR="005C49EA" w:rsidRDefault="006F7AAF">
      <w:pPr>
        <w:pStyle w:val="Heading2"/>
      </w:pPr>
      <w:r w:rsidRPr="006F7AAF">
        <w:rPr>
          <w:sz w:val="36"/>
          <w:szCs w:val="36"/>
        </w:rPr>
        <w:sym w:font="Wingdings" w:char="F0E0"/>
      </w:r>
      <w:r w:rsidRPr="006F7AAF">
        <w:rPr>
          <w:sz w:val="36"/>
          <w:szCs w:val="36"/>
        </w:rPr>
        <w:t xml:space="preserve"> </w:t>
      </w:r>
      <w:r w:rsidR="00000000" w:rsidRPr="006F7AAF">
        <w:rPr>
          <w:sz w:val="36"/>
          <w:szCs w:val="36"/>
        </w:rPr>
        <w:t>Key</w:t>
      </w:r>
      <w:r w:rsidR="00000000">
        <w:t xml:space="preserve"> </w:t>
      </w:r>
      <w:r w:rsidR="00000000" w:rsidRPr="006F7AAF">
        <w:rPr>
          <w:sz w:val="36"/>
          <w:szCs w:val="36"/>
        </w:rPr>
        <w:t>Components</w:t>
      </w:r>
      <w:r w:rsidR="00000000">
        <w:t>:</w:t>
      </w:r>
    </w:p>
    <w:p w14:paraId="50EB90AB" w14:textId="7F82EF7A" w:rsidR="005C49EA" w:rsidRDefault="00000000">
      <w:r>
        <w:t xml:space="preserve">- </w:t>
      </w:r>
      <w:r w:rsidRPr="006F7AAF">
        <w:rPr>
          <w:sz w:val="28"/>
          <w:szCs w:val="28"/>
        </w:rPr>
        <w:t>Maximizing Player</w:t>
      </w:r>
      <w:r>
        <w:t>: Tries to get the highest possible value.</w:t>
      </w:r>
      <w:r>
        <w:br/>
        <w:t xml:space="preserve">- </w:t>
      </w:r>
      <w:r w:rsidRPr="006F7AAF">
        <w:rPr>
          <w:sz w:val="28"/>
          <w:szCs w:val="28"/>
        </w:rPr>
        <w:t>Minimizing Player</w:t>
      </w:r>
      <w:r>
        <w:t xml:space="preserve">: Tries to reduce the opponent’s advantage by choosing the lowest </w:t>
      </w:r>
      <w:r w:rsidR="006F7AAF">
        <w:t xml:space="preserve">            </w:t>
      </w:r>
      <w:r>
        <w:t>possible value.</w:t>
      </w:r>
      <w:r>
        <w:br/>
      </w:r>
      <w:r w:rsidRPr="006F7AAF">
        <w:rPr>
          <w:sz w:val="28"/>
          <w:szCs w:val="28"/>
        </w:rPr>
        <w:t>- Depth</w:t>
      </w:r>
      <w:r>
        <w:t>:</w:t>
      </w:r>
      <w:r w:rsidR="006F7AAF">
        <w:t xml:space="preserve">   </w:t>
      </w:r>
      <w:r>
        <w:t xml:space="preserve"> Represents how many levels deep the algorithm explores in the decision tree.</w:t>
      </w:r>
      <w:r>
        <w:br/>
        <w:t xml:space="preserve">- </w:t>
      </w:r>
      <w:r w:rsidRPr="006F7AAF">
        <w:rPr>
          <w:sz w:val="28"/>
          <w:szCs w:val="28"/>
        </w:rPr>
        <w:t>Scores</w:t>
      </w:r>
      <w:r>
        <w:t>:</w:t>
      </w:r>
      <w:r w:rsidR="006F7AAF">
        <w:t xml:space="preserve">   </w:t>
      </w:r>
      <w:r>
        <w:t>The final results or payoffs of different possible game outcomes.</w:t>
      </w:r>
    </w:p>
    <w:p w14:paraId="7819DDD0" w14:textId="485005F5" w:rsidR="005C49EA" w:rsidRPr="006F7AAF" w:rsidRDefault="006F7AAF">
      <w:pPr>
        <w:pStyle w:val="Heading2"/>
        <w:rPr>
          <w:sz w:val="36"/>
          <w:szCs w:val="36"/>
        </w:rPr>
      </w:pPr>
      <w:r w:rsidRPr="006F7AAF">
        <w:rPr>
          <w:sz w:val="36"/>
          <w:szCs w:val="36"/>
        </w:rPr>
        <w:sym w:font="Wingdings" w:char="F0E0"/>
      </w:r>
      <w:r w:rsidRPr="006F7AAF">
        <w:rPr>
          <w:sz w:val="36"/>
          <w:szCs w:val="36"/>
        </w:rPr>
        <w:t xml:space="preserve"> </w:t>
      </w:r>
      <w:r w:rsidR="00000000" w:rsidRPr="006F7AAF">
        <w:rPr>
          <w:sz w:val="36"/>
          <w:szCs w:val="36"/>
        </w:rPr>
        <w:t>Example Use Case:</w:t>
      </w:r>
    </w:p>
    <w:p w14:paraId="4F9C5A1F" w14:textId="1E462E74" w:rsidR="005C49EA" w:rsidRDefault="00000000" w:rsidP="006F7AAF">
      <w:r>
        <w:t xml:space="preserve">A common example of the Minimax </w:t>
      </w:r>
      <w:proofErr w:type="spellStart"/>
      <w:r>
        <w:t>Algoithm</w:t>
      </w:r>
      <w:proofErr w:type="spellEnd"/>
      <w:r>
        <w:t xml:space="preserve"> is in games like Tic-Tac-Toe, Chess, or Checkers. For instance, in Tic-Tac-Toe, the algorithm looks ahead at all possible future moves to determine the best move that </w:t>
      </w:r>
      <w:proofErr w:type="spellStart"/>
      <w:r>
        <w:t>guarantes</w:t>
      </w:r>
      <w:proofErr w:type="spellEnd"/>
      <w:r>
        <w:t xml:space="preserve"> at least a draw or a win for the player using the </w:t>
      </w:r>
      <w:proofErr w:type="gramStart"/>
      <w:r>
        <w:t>algo</w:t>
      </w:r>
      <w:r w:rsidR="006F7AAF">
        <w:t>rithm .</w:t>
      </w:r>
      <w:proofErr w:type="gramEnd"/>
    </w:p>
    <w:p w14:paraId="53BEB861" w14:textId="77777777" w:rsidR="006F7AAF" w:rsidRDefault="006F7AAF" w:rsidP="006F7AAF"/>
    <w:p w14:paraId="5CCC6E9B" w14:textId="703333F8" w:rsidR="006F7AAF" w:rsidRPr="006F7AAF" w:rsidRDefault="006F7AAF" w:rsidP="006F7AAF">
      <w:pPr>
        <w:rPr>
          <w:color w:val="0070C0"/>
        </w:rPr>
      </w:pPr>
      <w:r w:rsidRPr="006F7AAF">
        <w:rPr>
          <w:color w:val="0070C0"/>
        </w:rPr>
        <w:lastRenderedPageBreak/>
        <w:sym w:font="Wingdings" w:char="F0E0"/>
      </w:r>
      <w:r w:rsidRPr="006F7AAF">
        <w:rPr>
          <w:color w:val="0070C0"/>
        </w:rPr>
        <w:t xml:space="preserve"> </w:t>
      </w:r>
      <w:proofErr w:type="gramStart"/>
      <w:r w:rsidRPr="006F7AAF">
        <w:rPr>
          <w:color w:val="0070C0"/>
          <w:sz w:val="36"/>
          <w:szCs w:val="36"/>
        </w:rPr>
        <w:t>Advantages</w:t>
      </w:r>
      <w:r w:rsidRPr="006F7AAF">
        <w:rPr>
          <w:color w:val="0070C0"/>
        </w:rPr>
        <w:t xml:space="preserve"> :</w:t>
      </w:r>
      <w:proofErr w:type="gramEnd"/>
    </w:p>
    <w:p w14:paraId="3C3A4302" w14:textId="11AC62E1" w:rsidR="005C49EA" w:rsidRDefault="00000000">
      <w:r>
        <w:t>- Ensures optimal decisions if both players play perfectly.</w:t>
      </w:r>
      <w:r>
        <w:br/>
        <w:t>- Can handle complex muti-level decision-making scenarios.</w:t>
      </w:r>
      <w:r>
        <w:br/>
        <w:t>- Forms the basis for many advanced AI algorithms like Alpha-Beta Pruning.</w:t>
      </w:r>
    </w:p>
    <w:p w14:paraId="22298536" w14:textId="25A6F908" w:rsidR="005C49EA" w:rsidRPr="006F7AAF" w:rsidRDefault="006F7AAF">
      <w:pPr>
        <w:pStyle w:val="Heading2"/>
        <w:rPr>
          <w:sz w:val="36"/>
          <w:szCs w:val="36"/>
        </w:rPr>
      </w:pPr>
      <w:r w:rsidRPr="006F7AAF">
        <w:rPr>
          <w:sz w:val="36"/>
          <w:szCs w:val="36"/>
        </w:rPr>
        <w:sym w:font="Wingdings" w:char="F0E0"/>
      </w:r>
      <w:r w:rsidRPr="006F7AAF">
        <w:rPr>
          <w:sz w:val="36"/>
          <w:szCs w:val="36"/>
        </w:rPr>
        <w:t xml:space="preserve"> </w:t>
      </w:r>
      <w:r w:rsidR="00000000" w:rsidRPr="006F7AAF">
        <w:rPr>
          <w:sz w:val="36"/>
          <w:szCs w:val="36"/>
        </w:rPr>
        <w:t>Conclusion:</w:t>
      </w:r>
    </w:p>
    <w:p w14:paraId="2DE82828" w14:textId="77777777" w:rsidR="005C49EA" w:rsidRDefault="00000000">
      <w:r>
        <w:t>In summary, the Minimax Algorithm is a core concept in Artificial Intelligence that allows systems to make logical and strategic decisions. It simulates human-like thinking by considering both its own moves and those of the opponent, leading to more intelligent and optimal gameplay.</w:t>
      </w:r>
    </w:p>
    <w:sectPr w:rsidR="005C49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110F9" w14:textId="77777777" w:rsidR="008730FC" w:rsidRDefault="008730FC" w:rsidP="006F7AAF">
      <w:pPr>
        <w:spacing w:after="0" w:line="240" w:lineRule="auto"/>
      </w:pPr>
      <w:r>
        <w:separator/>
      </w:r>
    </w:p>
  </w:endnote>
  <w:endnote w:type="continuationSeparator" w:id="0">
    <w:p w14:paraId="5EDBED5C" w14:textId="77777777" w:rsidR="008730FC" w:rsidRDefault="008730FC" w:rsidP="006F7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274958" w14:textId="77777777" w:rsidR="008730FC" w:rsidRDefault="008730FC" w:rsidP="006F7AAF">
      <w:pPr>
        <w:spacing w:after="0" w:line="240" w:lineRule="auto"/>
      </w:pPr>
      <w:r>
        <w:separator/>
      </w:r>
    </w:p>
  </w:footnote>
  <w:footnote w:type="continuationSeparator" w:id="0">
    <w:p w14:paraId="5C8B29B2" w14:textId="77777777" w:rsidR="008730FC" w:rsidRDefault="008730FC" w:rsidP="006F7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6305733">
    <w:abstractNumId w:val="8"/>
  </w:num>
  <w:num w:numId="2" w16cid:durableId="704328589">
    <w:abstractNumId w:val="6"/>
  </w:num>
  <w:num w:numId="3" w16cid:durableId="1471509745">
    <w:abstractNumId w:val="5"/>
  </w:num>
  <w:num w:numId="4" w16cid:durableId="564485455">
    <w:abstractNumId w:val="4"/>
  </w:num>
  <w:num w:numId="5" w16cid:durableId="357046993">
    <w:abstractNumId w:val="7"/>
  </w:num>
  <w:num w:numId="6" w16cid:durableId="1643534102">
    <w:abstractNumId w:val="3"/>
  </w:num>
  <w:num w:numId="7" w16cid:durableId="1137993617">
    <w:abstractNumId w:val="2"/>
  </w:num>
  <w:num w:numId="8" w16cid:durableId="301155248">
    <w:abstractNumId w:val="1"/>
  </w:num>
  <w:num w:numId="9" w16cid:durableId="1087772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C49EA"/>
    <w:rsid w:val="006B3079"/>
    <w:rsid w:val="006F7AAF"/>
    <w:rsid w:val="008730FC"/>
    <w:rsid w:val="00AA1D8D"/>
    <w:rsid w:val="00B47730"/>
    <w:rsid w:val="00CB0664"/>
    <w:rsid w:val="00DE03FB"/>
    <w:rsid w:val="00E75DEE"/>
    <w:rsid w:val="00EE10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4858B2"/>
  <w14:defaultImageDpi w14:val="300"/>
  <w15:docId w15:val="{15C8A338-342F-49E2-81DD-67AF4571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YOGA</cp:lastModifiedBy>
  <cp:revision>2</cp:revision>
  <dcterms:created xsi:type="dcterms:W3CDTF">2025-10-30T14:47:00Z</dcterms:created>
  <dcterms:modified xsi:type="dcterms:W3CDTF">2025-10-30T14:47:00Z</dcterms:modified>
  <cp:category/>
</cp:coreProperties>
</file>