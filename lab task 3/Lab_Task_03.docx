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660F8" w14:textId="77777777" w:rsidR="004933BF" w:rsidRDefault="00000000">
      <w:pPr>
        <w:pStyle w:val="Title"/>
      </w:pPr>
      <w:r>
        <w:t>Lab Task 03</w:t>
      </w:r>
    </w:p>
    <w:p w14:paraId="4592D1E0" w14:textId="1BEF7D9F" w:rsidR="004933BF" w:rsidRDefault="00000000">
      <w:r>
        <w:t>Name: __</w:t>
      </w:r>
      <w:proofErr w:type="spellStart"/>
      <w:r w:rsidR="00445C49">
        <w:t>zeesan</w:t>
      </w:r>
      <w:proofErr w:type="spellEnd"/>
      <w:r w:rsidR="00445C49">
        <w:t xml:space="preserve"> </w:t>
      </w:r>
      <w:proofErr w:type="spellStart"/>
      <w:r w:rsidR="00445C49">
        <w:t>ali</w:t>
      </w:r>
      <w:proofErr w:type="spellEnd"/>
      <w:r w:rsidR="00445C49">
        <w:t xml:space="preserve"> </w:t>
      </w:r>
      <w:proofErr w:type="spellStart"/>
      <w:r w:rsidR="00445C49">
        <w:t>haider</w:t>
      </w:r>
      <w:proofErr w:type="spellEnd"/>
      <w:r>
        <w:t>_________________</w:t>
      </w:r>
    </w:p>
    <w:p w14:paraId="2C8A58AA" w14:textId="50114C0A" w:rsidR="004933BF" w:rsidRDefault="00000000">
      <w:r>
        <w:t>Roll No: ___</w:t>
      </w:r>
      <w:r w:rsidR="00445C49">
        <w:t>su92-bsaim-f24-008</w:t>
      </w:r>
      <w:r>
        <w:t>_____________</w:t>
      </w:r>
    </w:p>
    <w:p w14:paraId="527846E0" w14:textId="280794C6" w:rsidR="004933BF" w:rsidRDefault="00000000">
      <w:r>
        <w:t>Course: ___</w:t>
      </w:r>
      <w:proofErr w:type="spellStart"/>
      <w:r w:rsidR="00445C49">
        <w:t>artifical</w:t>
      </w:r>
      <w:proofErr w:type="spellEnd"/>
      <w:r w:rsidR="00445C49">
        <w:t xml:space="preserve"> intelligence</w:t>
      </w:r>
      <w:r>
        <w:t>___________</w:t>
      </w:r>
    </w:p>
    <w:p w14:paraId="26EACDE5" w14:textId="5CD142B4" w:rsidR="004933BF" w:rsidRDefault="00000000">
      <w:r>
        <w:br w:type="page"/>
      </w:r>
    </w:p>
    <w:p w14:paraId="549EAA53" w14:textId="77777777" w:rsidR="004933BF" w:rsidRDefault="004933BF"/>
    <w:p w14:paraId="327B648A" w14:textId="20F6C010" w:rsidR="00445C49" w:rsidRDefault="00000000">
      <w:r>
        <w:t>• Model-Based Reflex Agent</w:t>
      </w:r>
    </w:p>
    <w:p w14:paraId="1F08B88B" w14:textId="5EBDCD57" w:rsidR="004933BF" w:rsidRDefault="00000000">
      <w:r>
        <w:t xml:space="preserve"> • This agent not only checks the current temperature but also remembers the previous action to avoid turning the heater on or off unnecessarily.</w:t>
      </w:r>
    </w:p>
    <w:p w14:paraId="2C9C6033" w14:textId="77777777" w:rsidR="004933BF" w:rsidRDefault="004933BF"/>
    <w:p w14:paraId="062344BF" w14:textId="77777777" w:rsidR="004933BF" w:rsidRDefault="004933BF"/>
    <w:p w14:paraId="1210FA0E" w14:textId="77777777" w:rsidR="004933BF" w:rsidRDefault="00000000">
      <w:r>
        <w:rPr>
          <w:rFonts w:ascii="Courier New" w:hAnsi="Courier New"/>
          <w:sz w:val="20"/>
        </w:rPr>
        <w:t># Lab 3 - Model Based Reflex Agent</w:t>
      </w:r>
    </w:p>
    <w:p w14:paraId="30559413" w14:textId="77777777" w:rsidR="004933BF" w:rsidRDefault="004933BF"/>
    <w:p w14:paraId="5E1E5E17" w14:textId="77777777" w:rsidR="004933BF" w:rsidRDefault="00000000">
      <w:r>
        <w:rPr>
          <w:rFonts w:ascii="Courier New" w:hAnsi="Courier New"/>
          <w:sz w:val="20"/>
        </w:rPr>
        <w:t>class ModelBasedReflexAgent:</w:t>
      </w:r>
    </w:p>
    <w:p w14:paraId="4E0C733E" w14:textId="77777777" w:rsidR="004933BF" w:rsidRDefault="00000000">
      <w:r>
        <w:rPr>
          <w:rFonts w:ascii="Courier New" w:hAnsi="Courier New"/>
          <w:sz w:val="20"/>
        </w:rPr>
        <w:t xml:space="preserve">    def __init__(self, desired_temp):</w:t>
      </w:r>
    </w:p>
    <w:p w14:paraId="4EADF806" w14:textId="77777777" w:rsidR="004933BF" w:rsidRDefault="00000000">
      <w:r>
        <w:rPr>
          <w:rFonts w:ascii="Courier New" w:hAnsi="Courier New"/>
          <w:sz w:val="20"/>
        </w:rPr>
        <w:t xml:space="preserve">        self.desired_temp = desired_temp</w:t>
      </w:r>
    </w:p>
    <w:p w14:paraId="0310EA9B" w14:textId="77777777" w:rsidR="004933BF" w:rsidRDefault="00000000">
      <w:r>
        <w:rPr>
          <w:rFonts w:ascii="Courier New" w:hAnsi="Courier New"/>
          <w:sz w:val="20"/>
        </w:rPr>
        <w:t xml:space="preserve">        self.last_action = None   # to remember what happened before</w:t>
      </w:r>
    </w:p>
    <w:p w14:paraId="3B04E96B" w14:textId="77777777" w:rsidR="004933BF" w:rsidRDefault="004933BF"/>
    <w:p w14:paraId="467B6EB0" w14:textId="77777777" w:rsidR="004933BF" w:rsidRDefault="00000000">
      <w:r>
        <w:rPr>
          <w:rFonts w:ascii="Courier New" w:hAnsi="Courier New"/>
          <w:sz w:val="20"/>
        </w:rPr>
        <w:t xml:space="preserve">    def check(self, current_temp):</w:t>
      </w:r>
    </w:p>
    <w:p w14:paraId="085224FE" w14:textId="77777777" w:rsidR="004933BF" w:rsidRDefault="00000000">
      <w:r>
        <w:rPr>
          <w:rFonts w:ascii="Courier New" w:hAnsi="Courier New"/>
          <w:sz w:val="20"/>
        </w:rPr>
        <w:t xml:space="preserve">        # decide action</w:t>
      </w:r>
    </w:p>
    <w:p w14:paraId="5261C996" w14:textId="77777777" w:rsidR="004933BF" w:rsidRDefault="00000000">
      <w:r>
        <w:rPr>
          <w:rFonts w:ascii="Courier New" w:hAnsi="Courier New"/>
          <w:sz w:val="20"/>
        </w:rPr>
        <w:t xml:space="preserve">        if current_temp &lt; self.desired_temp:</w:t>
      </w:r>
    </w:p>
    <w:p w14:paraId="0C7F6ADE" w14:textId="77777777" w:rsidR="004933BF" w:rsidRDefault="00000000">
      <w:r>
        <w:rPr>
          <w:rFonts w:ascii="Courier New" w:hAnsi="Courier New"/>
          <w:sz w:val="20"/>
        </w:rPr>
        <w:t xml:space="preserve">            action = "Turn on heater"</w:t>
      </w:r>
    </w:p>
    <w:p w14:paraId="0F33854B" w14:textId="77777777" w:rsidR="004933BF" w:rsidRDefault="00000000">
      <w:r>
        <w:rPr>
          <w:rFonts w:ascii="Courier New" w:hAnsi="Courier New"/>
          <w:sz w:val="20"/>
        </w:rPr>
        <w:t xml:space="preserve">        else:</w:t>
      </w:r>
    </w:p>
    <w:p w14:paraId="468D3C07" w14:textId="77777777" w:rsidR="004933BF" w:rsidRDefault="00000000">
      <w:r>
        <w:rPr>
          <w:rFonts w:ascii="Courier New" w:hAnsi="Courier New"/>
          <w:sz w:val="20"/>
        </w:rPr>
        <w:t xml:space="preserve">            action = "Turn off heater"</w:t>
      </w:r>
    </w:p>
    <w:p w14:paraId="3344B1B5" w14:textId="77777777" w:rsidR="004933BF" w:rsidRDefault="004933BF"/>
    <w:p w14:paraId="6D624C6F" w14:textId="77777777" w:rsidR="004933BF" w:rsidRDefault="00000000">
      <w:r>
        <w:rPr>
          <w:rFonts w:ascii="Courier New" w:hAnsi="Courier New"/>
          <w:sz w:val="20"/>
        </w:rPr>
        <w:t xml:space="preserve">        # if action is same as before, then no need to repeat</w:t>
      </w:r>
    </w:p>
    <w:p w14:paraId="6F1B3CCD" w14:textId="77777777" w:rsidR="004933BF" w:rsidRDefault="00000000">
      <w:r>
        <w:rPr>
          <w:rFonts w:ascii="Courier New" w:hAnsi="Courier New"/>
          <w:sz w:val="20"/>
        </w:rPr>
        <w:t xml:space="preserve">        if action == self.last_action:</w:t>
      </w:r>
    </w:p>
    <w:p w14:paraId="02F875B2" w14:textId="77777777" w:rsidR="004933BF" w:rsidRDefault="00000000">
      <w:r>
        <w:rPr>
          <w:rFonts w:ascii="Courier New" w:hAnsi="Courier New"/>
          <w:sz w:val="20"/>
        </w:rPr>
        <w:t xml:space="preserve">            result = "No change"</w:t>
      </w:r>
    </w:p>
    <w:p w14:paraId="10C7CC76" w14:textId="77777777" w:rsidR="004933BF" w:rsidRDefault="00000000">
      <w:r>
        <w:rPr>
          <w:rFonts w:ascii="Courier New" w:hAnsi="Courier New"/>
          <w:sz w:val="20"/>
        </w:rPr>
        <w:t xml:space="preserve">        else:</w:t>
      </w:r>
    </w:p>
    <w:p w14:paraId="5BFB9772" w14:textId="77777777" w:rsidR="004933BF" w:rsidRDefault="00000000">
      <w:r>
        <w:rPr>
          <w:rFonts w:ascii="Courier New" w:hAnsi="Courier New"/>
          <w:sz w:val="20"/>
        </w:rPr>
        <w:t xml:space="preserve">            result = action</w:t>
      </w:r>
    </w:p>
    <w:p w14:paraId="5DEDD351" w14:textId="77777777" w:rsidR="004933BF" w:rsidRDefault="00000000">
      <w:r>
        <w:rPr>
          <w:rFonts w:ascii="Courier New" w:hAnsi="Courier New"/>
          <w:sz w:val="20"/>
        </w:rPr>
        <w:t xml:space="preserve">            self.last_action = action   # update memory</w:t>
      </w:r>
    </w:p>
    <w:p w14:paraId="07D0C1A4" w14:textId="77777777" w:rsidR="004933BF" w:rsidRDefault="004933BF"/>
    <w:p w14:paraId="6EA163AD" w14:textId="77777777" w:rsidR="004933BF" w:rsidRDefault="00000000">
      <w:r>
        <w:rPr>
          <w:rFonts w:ascii="Courier New" w:hAnsi="Courier New"/>
          <w:sz w:val="20"/>
        </w:rPr>
        <w:t xml:space="preserve">        return result</w:t>
      </w:r>
    </w:p>
    <w:p w14:paraId="4079DF68" w14:textId="77777777" w:rsidR="004933BF" w:rsidRDefault="004933BF"/>
    <w:p w14:paraId="1E7C607D" w14:textId="77777777" w:rsidR="004933BF" w:rsidRDefault="004933BF"/>
    <w:p w14:paraId="248E6EBB" w14:textId="77777777" w:rsidR="004933BF" w:rsidRDefault="00000000">
      <w:r>
        <w:rPr>
          <w:rFonts w:ascii="Courier New" w:hAnsi="Courier New"/>
          <w:sz w:val="20"/>
        </w:rPr>
        <w:t># rooms with their current temperatures</w:t>
      </w:r>
    </w:p>
    <w:p w14:paraId="073AD52D" w14:textId="77777777" w:rsidR="004933BF" w:rsidRDefault="00000000">
      <w:r>
        <w:rPr>
          <w:rFonts w:ascii="Courier New" w:hAnsi="Courier New"/>
          <w:sz w:val="20"/>
        </w:rPr>
        <w:t>rooms = {</w:t>
      </w:r>
    </w:p>
    <w:p w14:paraId="7710DFA2" w14:textId="77777777" w:rsidR="004933BF" w:rsidRDefault="00000000">
      <w:r>
        <w:rPr>
          <w:rFonts w:ascii="Courier New" w:hAnsi="Courier New"/>
          <w:sz w:val="20"/>
        </w:rPr>
        <w:t xml:space="preserve">    "Living Room": 18,</w:t>
      </w:r>
    </w:p>
    <w:p w14:paraId="5D604435" w14:textId="77777777" w:rsidR="004933BF" w:rsidRDefault="00000000">
      <w:r>
        <w:rPr>
          <w:rFonts w:ascii="Courier New" w:hAnsi="Courier New"/>
          <w:sz w:val="20"/>
        </w:rPr>
        <w:t xml:space="preserve">    "Bedroom": 22,</w:t>
      </w:r>
    </w:p>
    <w:p w14:paraId="512596EB" w14:textId="77777777" w:rsidR="004933BF" w:rsidRDefault="00000000">
      <w:r>
        <w:rPr>
          <w:rFonts w:ascii="Courier New" w:hAnsi="Courier New"/>
          <w:sz w:val="20"/>
        </w:rPr>
        <w:t xml:space="preserve">    "Kitchen": 20,</w:t>
      </w:r>
    </w:p>
    <w:p w14:paraId="2A1BA444" w14:textId="77777777" w:rsidR="004933BF" w:rsidRDefault="00000000">
      <w:r>
        <w:rPr>
          <w:rFonts w:ascii="Courier New" w:hAnsi="Courier New"/>
          <w:sz w:val="20"/>
        </w:rPr>
        <w:t xml:space="preserve">    "Bathroom": 24</w:t>
      </w:r>
    </w:p>
    <w:p w14:paraId="017997F4" w14:textId="77777777" w:rsidR="004933BF" w:rsidRDefault="00000000">
      <w:r>
        <w:rPr>
          <w:rFonts w:ascii="Courier New" w:hAnsi="Courier New"/>
          <w:sz w:val="20"/>
        </w:rPr>
        <w:t>}</w:t>
      </w:r>
    </w:p>
    <w:p w14:paraId="30C7178D" w14:textId="77777777" w:rsidR="004933BF" w:rsidRDefault="004933BF"/>
    <w:p w14:paraId="60DF40A2" w14:textId="77777777" w:rsidR="004933BF" w:rsidRDefault="00000000">
      <w:r>
        <w:rPr>
          <w:rFonts w:ascii="Courier New" w:hAnsi="Courier New"/>
          <w:sz w:val="20"/>
        </w:rPr>
        <w:t># desired temperature</w:t>
      </w:r>
    </w:p>
    <w:p w14:paraId="6FBF65F8" w14:textId="77777777" w:rsidR="004933BF" w:rsidRDefault="00000000">
      <w:r>
        <w:rPr>
          <w:rFonts w:ascii="Courier New" w:hAnsi="Courier New"/>
          <w:sz w:val="20"/>
        </w:rPr>
        <w:t>desired = 22</w:t>
      </w:r>
    </w:p>
    <w:p w14:paraId="1CB7DED2" w14:textId="77777777" w:rsidR="004933BF" w:rsidRDefault="00000000">
      <w:r>
        <w:rPr>
          <w:rFonts w:ascii="Courier New" w:hAnsi="Courier New"/>
          <w:sz w:val="20"/>
        </w:rPr>
        <w:t>agent = ModelBasedReflexAgent(desired)</w:t>
      </w:r>
    </w:p>
    <w:p w14:paraId="54EBDE5A" w14:textId="77777777" w:rsidR="004933BF" w:rsidRDefault="004933BF"/>
    <w:p w14:paraId="77BE0825" w14:textId="77777777" w:rsidR="004933BF" w:rsidRDefault="00000000">
      <w:r>
        <w:rPr>
          <w:rFonts w:ascii="Courier New" w:hAnsi="Courier New"/>
          <w:sz w:val="20"/>
        </w:rPr>
        <w:t># run for each room</w:t>
      </w:r>
    </w:p>
    <w:p w14:paraId="504B7165" w14:textId="77777777" w:rsidR="004933BF" w:rsidRDefault="00000000">
      <w:r>
        <w:rPr>
          <w:rFonts w:ascii="Courier New" w:hAnsi="Courier New"/>
          <w:sz w:val="20"/>
        </w:rPr>
        <w:t>for room, temp in rooms.items():</w:t>
      </w:r>
    </w:p>
    <w:p w14:paraId="794A1691" w14:textId="77777777" w:rsidR="004933BF" w:rsidRDefault="00000000">
      <w:r>
        <w:rPr>
          <w:rFonts w:ascii="Courier New" w:hAnsi="Courier New"/>
          <w:sz w:val="20"/>
        </w:rPr>
        <w:t xml:space="preserve">    action = agent.check(temp)</w:t>
      </w:r>
    </w:p>
    <w:p w14:paraId="2A50A194" w14:textId="77777777" w:rsidR="004933BF" w:rsidRDefault="00000000">
      <w:r>
        <w:rPr>
          <w:rFonts w:ascii="Courier New" w:hAnsi="Courier New"/>
          <w:sz w:val="20"/>
        </w:rPr>
        <w:t xml:space="preserve">    print(room, "-&gt;", temp, "°C,", action)</w:t>
      </w:r>
    </w:p>
    <w:p w14:paraId="725369A1" w14:textId="77777777" w:rsidR="004933BF" w:rsidRDefault="004933BF"/>
    <w:p w14:paraId="05082E8B" w14:textId="77777777" w:rsidR="004933BF" w:rsidRDefault="004933BF"/>
    <w:p w14:paraId="25EE3116" w14:textId="77777777" w:rsidR="004933BF" w:rsidRDefault="00000000">
      <w:r>
        <w:t>Living Room -&gt; 18 °C, Turn on heater</w:t>
      </w:r>
    </w:p>
    <w:p w14:paraId="3DDDE160" w14:textId="77777777" w:rsidR="004933BF" w:rsidRDefault="00000000">
      <w:r>
        <w:t>Bedroom -&gt; 22 °C, Turn off heater</w:t>
      </w:r>
    </w:p>
    <w:p w14:paraId="041BE530" w14:textId="77777777" w:rsidR="004933BF" w:rsidRDefault="00000000">
      <w:r>
        <w:t>Kitchen -&gt; 20 °C, Turn on heater</w:t>
      </w:r>
    </w:p>
    <w:p w14:paraId="3D341697" w14:textId="77777777" w:rsidR="004933BF" w:rsidRDefault="00000000">
      <w:r>
        <w:t>Bathroom -&gt; 24 °C, Turn off heater</w:t>
      </w:r>
    </w:p>
    <w:p w14:paraId="12536285" w14:textId="77777777" w:rsidR="004933BF" w:rsidRDefault="004933BF"/>
    <w:sectPr w:rsidR="004933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4241857">
    <w:abstractNumId w:val="8"/>
  </w:num>
  <w:num w:numId="2" w16cid:durableId="554436094">
    <w:abstractNumId w:val="6"/>
  </w:num>
  <w:num w:numId="3" w16cid:durableId="1967079643">
    <w:abstractNumId w:val="5"/>
  </w:num>
  <w:num w:numId="4" w16cid:durableId="135613221">
    <w:abstractNumId w:val="4"/>
  </w:num>
  <w:num w:numId="5" w16cid:durableId="548886068">
    <w:abstractNumId w:val="7"/>
  </w:num>
  <w:num w:numId="6" w16cid:durableId="1811558836">
    <w:abstractNumId w:val="3"/>
  </w:num>
  <w:num w:numId="7" w16cid:durableId="249705037">
    <w:abstractNumId w:val="2"/>
  </w:num>
  <w:num w:numId="8" w16cid:durableId="1482192815">
    <w:abstractNumId w:val="1"/>
  </w:num>
  <w:num w:numId="9" w16cid:durableId="116713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5C49"/>
    <w:rsid w:val="004933BF"/>
    <w:rsid w:val="00AA1D8D"/>
    <w:rsid w:val="00B47730"/>
    <w:rsid w:val="00CB0664"/>
    <w:rsid w:val="00FC693F"/>
    <w:rsid w:val="00FD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5070CC"/>
  <w14:defaultImageDpi w14:val="300"/>
  <w15:docId w15:val="{79EDD24D-CB5E-4F6E-8E69-C0D20466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YOGA</cp:lastModifiedBy>
  <cp:revision>2</cp:revision>
  <dcterms:created xsi:type="dcterms:W3CDTF">2025-09-12T04:05:00Z</dcterms:created>
  <dcterms:modified xsi:type="dcterms:W3CDTF">2025-09-12T04:05:00Z</dcterms:modified>
  <cp:category/>
</cp:coreProperties>
</file>